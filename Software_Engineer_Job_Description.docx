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Job Description: Software Engineer</w:t>
      </w:r>
    </w:p>
    <w:p>
      <w:r>
        <w:t>We are seeking a highly skilled and motivated Software Engineer with expertise in a diverse range of programming languages, frameworks, and technologies. The ideal candidate will have a strong understanding of software development life cycles, data management, and a passion for problem-solving through innovative technology solutions.</w:t>
      </w:r>
    </w:p>
    <w:p>
      <w:pPr>
        <w:pStyle w:val="Heading1"/>
      </w:pPr>
      <w:r>
        <w:t>Key Responsibilities:</w:t>
      </w:r>
    </w:p>
    <w:p>
      <w:pPr>
        <w:pStyle w:val="ListBullet"/>
      </w:pPr>
      <w:r>
        <w:t>Develop, test, and maintain software applications using Python, JavaScript, and other web technologies.</w:t>
      </w:r>
    </w:p>
    <w:p>
      <w:pPr>
        <w:pStyle w:val="ListBullet"/>
      </w:pPr>
      <w:r>
        <w:t>Implement web applications with front-end technologies such as HTML, JavaScript, and Bootstrap.</w:t>
      </w:r>
    </w:p>
    <w:p>
      <w:pPr>
        <w:pStyle w:val="ListBullet"/>
      </w:pPr>
      <w:r>
        <w:t>Utilize OpenCV for image processing and computer vision projects.</w:t>
      </w:r>
    </w:p>
    <w:p>
      <w:pPr>
        <w:pStyle w:val="ListBullet"/>
      </w:pPr>
      <w:r>
        <w:t>Design, manage, and optimize databases, ensuring data integrity and security.</w:t>
      </w:r>
    </w:p>
    <w:p>
      <w:pPr>
        <w:pStyle w:val="ListBullet"/>
      </w:pPr>
      <w:r>
        <w:t>Develop efficient algorithms for data analysis, system optimization, and automation.</w:t>
      </w:r>
    </w:p>
    <w:p>
      <w:pPr>
        <w:pStyle w:val="ListBullet"/>
      </w:pPr>
      <w:r>
        <w:t>Collaborate with the team using GitHub for version control and project management.</w:t>
      </w:r>
    </w:p>
    <w:p>
      <w:pPr>
        <w:pStyle w:val="ListBullet"/>
      </w:pPr>
      <w:r>
        <w:t>Integrate translation functionalities into applications as needed.</w:t>
      </w:r>
    </w:p>
    <w:p>
      <w:pPr>
        <w:pStyle w:val="ListBullet"/>
      </w:pPr>
      <w:r>
        <w:t>Develop RESTful APIs using Flask and Django for backend support.</w:t>
      </w:r>
    </w:p>
    <w:p>
      <w:pPr>
        <w:pStyle w:val="ListBullet"/>
      </w:pPr>
      <w:r>
        <w:t>Design and implement web crawlers for data extraction and monitoring purposes.</w:t>
      </w:r>
    </w:p>
    <w:p>
      <w:pPr>
        <w:pStyle w:val="ListBullet"/>
      </w:pPr>
      <w:r>
        <w:t>Monitor and optimize application performance using available tools and frameworks.</w:t>
      </w:r>
    </w:p>
    <w:p>
      <w:pPr>
        <w:pStyle w:val="ListBullet"/>
      </w:pPr>
      <w:r>
        <w:t>Develop and document workflows, ensuring seamless collaboration with cross-functional teams.</w:t>
      </w:r>
    </w:p>
    <w:p>
      <w:pPr>
        <w:pStyle w:val="ListBullet"/>
      </w:pPr>
      <w:r>
        <w:t>Ensure compliance with coding standards, best practices, and agile development methodologies.</w:t>
      </w:r>
    </w:p>
    <w:p>
      <w:pPr>
        <w:pStyle w:val="Heading1"/>
      </w:pPr>
      <w:r>
        <w:t>Required Skills:</w:t>
      </w:r>
    </w:p>
    <w:p>
      <w:pPr>
        <w:pStyle w:val="ListBullet"/>
      </w:pPr>
      <w:r>
        <w:t>Proficiency in Python, JavaScript, and HTML.</w:t>
      </w:r>
    </w:p>
    <w:p>
      <w:pPr>
        <w:pStyle w:val="ListBullet"/>
      </w:pPr>
      <w:r>
        <w:t>Experience with frameworks like Django and Flask for backend development.</w:t>
      </w:r>
    </w:p>
    <w:p>
      <w:pPr>
        <w:pStyle w:val="ListBullet"/>
      </w:pPr>
      <w:r>
        <w:t>Knowledge of front-end technologies such as Bootstrap.</w:t>
      </w:r>
    </w:p>
    <w:p>
      <w:pPr>
        <w:pStyle w:val="ListBullet"/>
      </w:pPr>
      <w:r>
        <w:t>Experience with OpenCV for computer vision applications.</w:t>
      </w:r>
    </w:p>
    <w:p>
      <w:pPr>
        <w:pStyle w:val="ListBullet"/>
      </w:pPr>
      <w:r>
        <w:t>Strong database management skills (SQL/NoSQL).</w:t>
      </w:r>
    </w:p>
    <w:p>
      <w:pPr>
        <w:pStyle w:val="ListBullet"/>
      </w:pPr>
      <w:r>
        <w:t>Experience with GitHub for version control.</w:t>
      </w:r>
    </w:p>
    <w:p>
      <w:pPr>
        <w:pStyle w:val="ListBullet"/>
      </w:pPr>
      <w:r>
        <w:t>Understanding of algorithms and problem-solving techniques.</w:t>
      </w:r>
    </w:p>
    <w:p>
      <w:pPr>
        <w:pStyle w:val="ListBullet"/>
      </w:pPr>
      <w:r>
        <w:t>Experience in building web crawlers and data extraction tools.</w:t>
      </w:r>
    </w:p>
    <w:p>
      <w:pPr>
        <w:pStyle w:val="ListBullet"/>
      </w:pPr>
      <w:r>
        <w:t>Strong knowledge of software development workflows and monitoring techniques.</w:t>
      </w:r>
    </w:p>
    <w:p>
      <w:pPr>
        <w:pStyle w:val="ListBullet"/>
      </w:pPr>
      <w:r>
        <w:t>Ability to integrate translation services in web applications.</w:t>
      </w:r>
    </w:p>
    <w:p>
      <w:pPr>
        <w:pStyle w:val="Heading1"/>
      </w:pPr>
      <w:r>
        <w:t>Qualifications:</w:t>
      </w:r>
    </w:p>
    <w:p>
      <w:pPr>
        <w:pStyle w:val="ListBullet"/>
      </w:pPr>
      <w:r>
        <w:t>Bachelor’s degree in Computer Science, Information Technology, or related field.</w:t>
      </w:r>
    </w:p>
    <w:p>
      <w:pPr>
        <w:pStyle w:val="ListBullet"/>
      </w:pPr>
      <w:r>
        <w:t>Proven experience as a Software Engineer or similar role.</w:t>
      </w:r>
    </w:p>
    <w:p>
      <w:pPr>
        <w:pStyle w:val="ListBullet"/>
      </w:pPr>
      <w:r>
        <w:t>Strong problem-solving skills and attention to detail.</w:t>
      </w:r>
    </w:p>
    <w:p>
      <w:pPr>
        <w:pStyle w:val="ListBullet"/>
      </w:pPr>
      <w:r>
        <w:t>Excellent communication and teamwork abilities.</w:t>
      </w:r>
    </w:p>
    <w:p>
      <w:pPr>
        <w:pStyle w:val="ListBullet"/>
      </w:pPr>
      <w:r>
        <w:t>Ability to work in a fast-paced environment and manage multiple projects simultaneously.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